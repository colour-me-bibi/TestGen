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General Knowledge (ID: 1)</w:t>
      </w:r>
    </w:p>
    <w:p>
      <w:pPr>
        <w:pStyle w:val="Heading1"/>
      </w:pPr>
      <w:r>
        <w:t>1 - Grant lives in Grant's tomb.</w:t>
      </w:r>
    </w:p>
    <w:p>
      <w:r>
        <w:tab/>
        <w:t>True or False</w:t>
      </w:r>
    </w:p>
    <w:p>
      <w:pPr>
        <w:pStyle w:val="Heading1"/>
      </w:pPr>
      <w:r>
        <w:t>2 - Which of the following are true statements?</w:t>
      </w:r>
    </w:p>
    <w:p>
      <w:r>
        <w:tab/>
        <w:t>A - Dogs are better than cats.</w:t>
      </w:r>
    </w:p>
    <w:p>
      <w:r>
        <w:tab/>
        <w:t>B - Coffee is overrated.</w:t>
      </w:r>
    </w:p>
    <w:p>
      <w:r>
        <w:tab/>
        <w:t>C - This test is dumb.</w:t>
      </w:r>
    </w:p>
    <w:p>
      <w:r>
        <w:tab/>
        <w:t>D - Cake is gross.</w:t>
      </w:r>
    </w:p>
    <w:p>
      <w:pPr>
        <w:pStyle w:val="Heading1"/>
      </w:pPr>
      <w:r>
        <w:t>3 - Describe the marine corps in your own words.</w:t>
      </w:r>
    </w:p>
    <w:p/>
    <w:p/>
    <w:p>
      <w:pPr>
        <w:pStyle w:val="Heading1"/>
      </w:pPr>
      <w:r>
        <w:t>4 - What color is the sky?</w:t>
      </w:r>
    </w:p>
    <w:p>
      <w:r>
        <w:tab/>
        <w:t>A - Black</w:t>
      </w:r>
    </w:p>
    <w:p>
      <w:r>
        <w:tab/>
        <w:t>B - Green</w:t>
      </w:r>
    </w:p>
    <w:p>
      <w:r>
        <w:tab/>
        <w:t>C - Red</w:t>
      </w:r>
    </w:p>
    <w:p>
      <w:r>
        <w:tab/>
        <w:t>D - Blue</w:t>
      </w:r>
    </w:p>
    <w:p>
      <w:r>
        <w:br w:type="page"/>
      </w:r>
    </w:p>
    <w:p>
      <w:pPr>
        <w:pStyle w:val="Title"/>
      </w:pPr>
      <w:r>
        <w:t>General Knowledge (ID: 2)</w:t>
      </w:r>
    </w:p>
    <w:p>
      <w:pPr>
        <w:pStyle w:val="Heading1"/>
      </w:pPr>
      <w:r>
        <w:t>1 - Grant lives in Grant's tomb.</w:t>
      </w:r>
    </w:p>
    <w:p>
      <w:r>
        <w:tab/>
        <w:t>True or False</w:t>
      </w:r>
    </w:p>
    <w:p>
      <w:pPr>
        <w:pStyle w:val="Heading1"/>
      </w:pPr>
      <w:r>
        <w:t>2 - Which of the following are true statements?</w:t>
      </w:r>
    </w:p>
    <w:p>
      <w:r>
        <w:tab/>
        <w:t>A - Dogs are better than cats.</w:t>
      </w:r>
    </w:p>
    <w:p>
      <w:r>
        <w:tab/>
        <w:t>B - Coffee is overrated.</w:t>
      </w:r>
    </w:p>
    <w:p>
      <w:r>
        <w:tab/>
        <w:t>C - This test is dumb.</w:t>
      </w:r>
    </w:p>
    <w:p>
      <w:r>
        <w:tab/>
        <w:t>D - Cake is gross.</w:t>
      </w:r>
    </w:p>
    <w:p>
      <w:pPr>
        <w:pStyle w:val="Heading1"/>
      </w:pPr>
      <w:r>
        <w:t>3 - Describe the marine corps in your own words.</w:t>
      </w:r>
    </w:p>
    <w:p/>
    <w:p/>
    <w:p>
      <w:pPr>
        <w:pStyle w:val="Heading1"/>
      </w:pPr>
      <w:r>
        <w:t>4 - What color is the sky?</w:t>
      </w:r>
    </w:p>
    <w:p>
      <w:r>
        <w:tab/>
        <w:t>A - Black</w:t>
      </w:r>
    </w:p>
    <w:p>
      <w:r>
        <w:tab/>
        <w:t>B - Green</w:t>
      </w:r>
    </w:p>
    <w:p>
      <w:r>
        <w:tab/>
        <w:t>C - Red</w:t>
      </w:r>
    </w:p>
    <w:p>
      <w:r>
        <w:tab/>
        <w:t>D - Blue</w:t>
      </w:r>
    </w:p>
    <w:p>
      <w:r>
        <w:br w:type="page"/>
      </w:r>
    </w:p>
    <w:p>
      <w:pPr>
        <w:pStyle w:val="Title"/>
      </w:pPr>
      <w:r>
        <w:t>General Knowledge (ID: 3)</w:t>
      </w:r>
    </w:p>
    <w:p>
      <w:pPr>
        <w:pStyle w:val="Heading1"/>
      </w:pPr>
      <w:r>
        <w:t>1 - Which of the following are true statements?</w:t>
      </w:r>
    </w:p>
    <w:p>
      <w:r>
        <w:tab/>
        <w:t>A - Dogs are better than cats.</w:t>
      </w:r>
    </w:p>
    <w:p>
      <w:r>
        <w:tab/>
        <w:t>B - Coffee is overrated.</w:t>
      </w:r>
    </w:p>
    <w:p>
      <w:r>
        <w:tab/>
        <w:t>C - This test is dumb.</w:t>
      </w:r>
    </w:p>
    <w:p>
      <w:r>
        <w:tab/>
        <w:t>D - Cake is gross.</w:t>
      </w:r>
    </w:p>
    <w:p>
      <w:pPr>
        <w:pStyle w:val="Heading1"/>
      </w:pPr>
      <w:r>
        <w:t>2 - Grant lives in Grant's tomb.</w:t>
      </w:r>
    </w:p>
    <w:p>
      <w:r>
        <w:tab/>
        <w:t>True or False</w:t>
      </w:r>
    </w:p>
    <w:p>
      <w:pPr>
        <w:pStyle w:val="Heading1"/>
      </w:pPr>
      <w:r>
        <w:t>3 - Describe the marine corps in your own words.</w:t>
      </w:r>
    </w:p>
    <w:p/>
    <w:p/>
    <w:p>
      <w:pPr>
        <w:pStyle w:val="Heading1"/>
      </w:pPr>
      <w:r>
        <w:t>4 - What color is the sky?</w:t>
      </w:r>
    </w:p>
    <w:p>
      <w:r>
        <w:tab/>
        <w:t>A - Black</w:t>
      </w:r>
    </w:p>
    <w:p>
      <w:r>
        <w:tab/>
        <w:t>B - Green</w:t>
      </w:r>
    </w:p>
    <w:p>
      <w:r>
        <w:tab/>
        <w:t>C - Red</w:t>
      </w:r>
    </w:p>
    <w:p>
      <w:r>
        <w:tab/>
        <w:t>D - Blue</w:t>
      </w:r>
    </w:p>
    <w:p>
      <w:r>
        <w:br w:type="page"/>
      </w:r>
    </w:p>
    <w:p>
      <w:pPr>
        <w:pStyle w:val="Title"/>
      </w:pPr>
      <w:r>
        <w:t>General Knowledge (ID: 4)</w:t>
      </w:r>
    </w:p>
    <w:p>
      <w:pPr>
        <w:pStyle w:val="Heading1"/>
      </w:pPr>
      <w:r>
        <w:t>1 - Grant lives in Grant's tomb.</w:t>
      </w:r>
    </w:p>
    <w:p>
      <w:r>
        <w:tab/>
        <w:t>True or False</w:t>
      </w:r>
    </w:p>
    <w:p>
      <w:pPr>
        <w:pStyle w:val="Heading1"/>
      </w:pPr>
      <w:r>
        <w:t>2 - Which of the following are true statements?</w:t>
      </w:r>
    </w:p>
    <w:p>
      <w:r>
        <w:tab/>
        <w:t>A - Dogs are better than cats.</w:t>
      </w:r>
    </w:p>
    <w:p>
      <w:r>
        <w:tab/>
        <w:t>B - Coffee is overrated.</w:t>
      </w:r>
    </w:p>
    <w:p>
      <w:r>
        <w:tab/>
        <w:t>C - This test is dumb.</w:t>
      </w:r>
    </w:p>
    <w:p>
      <w:r>
        <w:tab/>
        <w:t>D - Cake is gross.</w:t>
      </w:r>
    </w:p>
    <w:p>
      <w:pPr>
        <w:pStyle w:val="Heading1"/>
      </w:pPr>
      <w:r>
        <w:t>3 - Describe the marine corps in your own words.</w:t>
      </w:r>
    </w:p>
    <w:p/>
    <w:p/>
    <w:p>
      <w:pPr>
        <w:pStyle w:val="Heading1"/>
      </w:pPr>
      <w:r>
        <w:t>4 - What color is the sky?</w:t>
      </w:r>
    </w:p>
    <w:p>
      <w:r>
        <w:tab/>
        <w:t>A - Black</w:t>
      </w:r>
    </w:p>
    <w:p>
      <w:r>
        <w:tab/>
        <w:t>B - Green</w:t>
      </w:r>
    </w:p>
    <w:p>
      <w:r>
        <w:tab/>
        <w:t>C - Red</w:t>
      </w:r>
    </w:p>
    <w:p>
      <w:r>
        <w:tab/>
        <w:t>D - Blue</w:t>
      </w:r>
    </w:p>
    <w:p>
      <w:r>
        <w:br w:type="page"/>
      </w:r>
    </w:p>
    <w:p>
      <w:pPr>
        <w:pStyle w:val="Title"/>
      </w:pPr>
      <w:r>
        <w:t>General Knowledge (ID: 5)</w:t>
      </w:r>
    </w:p>
    <w:p>
      <w:pPr>
        <w:pStyle w:val="Heading1"/>
      </w:pPr>
      <w:r>
        <w:t>1 - Grant lives in Grant's tomb.</w:t>
      </w:r>
    </w:p>
    <w:p>
      <w:r>
        <w:tab/>
        <w:t>True or False</w:t>
      </w:r>
    </w:p>
    <w:p>
      <w:pPr>
        <w:pStyle w:val="Heading1"/>
      </w:pPr>
      <w:r>
        <w:t>2 - Which of the following are true statements?</w:t>
      </w:r>
    </w:p>
    <w:p>
      <w:r>
        <w:tab/>
        <w:t>A - Dogs are better than cats.</w:t>
      </w:r>
    </w:p>
    <w:p>
      <w:r>
        <w:tab/>
        <w:t>B - Coffee is overrated.</w:t>
      </w:r>
    </w:p>
    <w:p>
      <w:r>
        <w:tab/>
        <w:t>C - This test is dumb.</w:t>
      </w:r>
    </w:p>
    <w:p>
      <w:r>
        <w:tab/>
        <w:t>D - Cake is gross.</w:t>
      </w:r>
    </w:p>
    <w:p>
      <w:pPr>
        <w:pStyle w:val="Heading1"/>
      </w:pPr>
      <w:r>
        <w:t>3 - Describe the marine corps in your own words.</w:t>
      </w:r>
    </w:p>
    <w:p/>
    <w:p/>
    <w:p>
      <w:pPr>
        <w:pStyle w:val="Heading1"/>
      </w:pPr>
      <w:r>
        <w:t>4 - What color is the sky?</w:t>
      </w:r>
    </w:p>
    <w:p>
      <w:r>
        <w:tab/>
        <w:t>A - Black</w:t>
      </w:r>
    </w:p>
    <w:p>
      <w:r>
        <w:tab/>
        <w:t>B - Green</w:t>
      </w:r>
    </w:p>
    <w:p>
      <w:r>
        <w:tab/>
        <w:t>C - Red</w:t>
      </w:r>
    </w:p>
    <w:p>
      <w:r>
        <w:tab/>
        <w:t>D - Blue</w:t>
      </w:r>
    </w:p>
    <w:p>
      <w:r>
        <w:br w:type="page"/>
      </w:r>
    </w:p>
    <w:p>
      <w:pPr>
        <w:pStyle w:val="Title"/>
      </w:pPr>
      <w:r>
        <w:t>General Knowledge (ID: 1)</w:t>
      </w:r>
    </w:p>
    <w:p>
      <w:r>
        <w:t>0 - False</w:t>
      </w:r>
    </w:p>
    <w:p>
      <w:r>
        <w:t>1 - A and B</w:t>
      </w:r>
    </w:p>
    <w:p>
      <w:r>
        <w:t>2 - dumb</w:t>
      </w:r>
    </w:p>
    <w:p>
      <w:r>
        <w:t>3 - A</w:t>
      </w:r>
    </w:p>
    <w:p/>
    <w:p>
      <w:r>
        <w:br w:type="page"/>
      </w:r>
    </w:p>
    <w:p>
      <w:pPr>
        <w:pStyle w:val="Title"/>
      </w:pPr>
      <w:r>
        <w:t>General Knowledge (ID: 2)</w:t>
      </w:r>
    </w:p>
    <w:p>
      <w:r>
        <w:t>0 - False</w:t>
      </w:r>
    </w:p>
    <w:p>
      <w:r>
        <w:t>1 - A and B</w:t>
      </w:r>
    </w:p>
    <w:p>
      <w:r>
        <w:t>2 - dumb</w:t>
      </w:r>
    </w:p>
    <w:p>
      <w:r>
        <w:t>3 - A</w:t>
      </w:r>
    </w:p>
    <w:p/>
    <w:p>
      <w:r>
        <w:br w:type="page"/>
      </w:r>
    </w:p>
    <w:p>
      <w:pPr>
        <w:pStyle w:val="Title"/>
      </w:pPr>
      <w:r>
        <w:t>General Knowledge (ID: 3)</w:t>
      </w:r>
    </w:p>
    <w:p>
      <w:r>
        <w:t>0 - A and B</w:t>
      </w:r>
    </w:p>
    <w:p>
      <w:r>
        <w:t>1 - False</w:t>
      </w:r>
    </w:p>
    <w:p>
      <w:r>
        <w:t>2 - dumb</w:t>
      </w:r>
    </w:p>
    <w:p>
      <w:r>
        <w:t>3 - C</w:t>
      </w:r>
    </w:p>
    <w:p/>
    <w:p>
      <w:r>
        <w:br w:type="page"/>
      </w:r>
    </w:p>
    <w:p>
      <w:pPr>
        <w:pStyle w:val="Title"/>
      </w:pPr>
      <w:r>
        <w:t>General Knowledge (ID: 4)</w:t>
      </w:r>
    </w:p>
    <w:p>
      <w:r>
        <w:t>0 - False</w:t>
      </w:r>
    </w:p>
    <w:p>
      <w:r>
        <w:t>1 - C and D</w:t>
      </w:r>
    </w:p>
    <w:p>
      <w:r>
        <w:t>2 - dumb</w:t>
      </w:r>
    </w:p>
    <w:p>
      <w:r>
        <w:t>3 - C</w:t>
      </w:r>
    </w:p>
    <w:p/>
    <w:p>
      <w:r>
        <w:br w:type="page"/>
      </w:r>
    </w:p>
    <w:p>
      <w:pPr>
        <w:pStyle w:val="Title"/>
      </w:pPr>
      <w:r>
        <w:t>General Knowledge (ID: 5)</w:t>
      </w:r>
    </w:p>
    <w:p>
      <w:r>
        <w:t>0 - False</w:t>
      </w:r>
    </w:p>
    <w:p>
      <w:r>
        <w:t>1 - A and C</w:t>
      </w:r>
    </w:p>
    <w:p>
      <w:r>
        <w:t>2 - dumb</w:t>
      </w:r>
    </w:p>
    <w:p>
      <w:r>
        <w:t>3 - D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